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KPIs de Soporte Técnico - Zendesk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